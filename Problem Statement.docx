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A7261" w:rsidRDefault="005D668B" w14:paraId="10EA4BFD" w14:textId="39D7A813">
      <w:pPr>
        <w:pStyle w:val="Title"/>
      </w:pPr>
      <w:r>
        <w:t>Internal Chatbot with Role-Based Access Control</w:t>
      </w:r>
    </w:p>
    <w:p w:rsidR="1440706F" w:rsidRDefault="1440706F" w14:paraId="50C2617E" w14:textId="59518EBB">
      <w:r w:rsidRPr="714EDEA3" w:rsidR="1440706F">
        <w:rPr>
          <w:b w:val="1"/>
          <w:bCs w:val="1"/>
        </w:rPr>
        <w:t>Domain</w:t>
      </w:r>
      <w:r w:rsidRPr="714EDEA3" w:rsidR="1440706F">
        <w:rPr>
          <w:b w:val="1"/>
          <w:bCs w:val="1"/>
        </w:rPr>
        <w:t>: FinTech</w:t>
      </w:r>
      <w:r>
        <w:tab/>
      </w:r>
      <w:r>
        <w:tab/>
      </w:r>
      <w:r>
        <w:tab/>
      </w:r>
      <w:r>
        <w:tab/>
      </w:r>
      <w:r>
        <w:tab/>
      </w:r>
      <w:r>
        <w:tab/>
      </w:r>
      <w:r w:rsidRPr="714EDEA3" w:rsidR="1440706F">
        <w:rPr>
          <w:b w:val="1"/>
          <w:bCs w:val="1"/>
        </w:rPr>
        <w:t>Function:</w:t>
      </w:r>
      <w:r w:rsidRPr="714EDEA3" w:rsidR="114B1795">
        <w:rPr>
          <w:b w:val="1"/>
          <w:bCs w:val="1"/>
        </w:rPr>
        <w:t xml:space="preserve"> </w:t>
      </w:r>
      <w:r w:rsidRPr="714EDEA3" w:rsidR="012EABDC">
        <w:rPr>
          <w:b w:val="1"/>
          <w:bCs w:val="1"/>
        </w:rPr>
        <w:t>AI</w:t>
      </w:r>
      <w:r w:rsidRPr="714EDEA3" w:rsidR="04A10601">
        <w:rPr>
          <w:b w:val="1"/>
          <w:bCs w:val="1"/>
        </w:rPr>
        <w:t xml:space="preserve"> Engineering</w:t>
      </w:r>
      <w:r>
        <w:br/>
      </w:r>
      <w:r>
        <w:br/>
      </w:r>
      <w:r w:rsidR="280EFA1D">
        <w:rPr/>
        <w:t>"</w:t>
      </w:r>
      <w:r w:rsidRPr="714EDEA3" w:rsidR="280EFA1D">
        <w:rPr>
          <w:b w:val="1"/>
          <w:bCs w:val="1"/>
        </w:rPr>
        <w:t>FinSolve</w:t>
      </w:r>
      <w:r w:rsidRPr="714EDEA3" w:rsidR="280EFA1D">
        <w:rPr>
          <w:b w:val="1"/>
          <w:bCs w:val="1"/>
        </w:rPr>
        <w:t xml:space="preserve"> </w:t>
      </w:r>
      <w:r w:rsidRPr="714EDEA3" w:rsidR="1669E105">
        <w:rPr>
          <w:b w:val="1"/>
          <w:bCs w:val="1"/>
        </w:rPr>
        <w:t>Technolog</w:t>
      </w:r>
      <w:r w:rsidRPr="714EDEA3" w:rsidR="3A583FEF">
        <w:rPr>
          <w:b w:val="1"/>
          <w:bCs w:val="1"/>
        </w:rPr>
        <w:t>ies</w:t>
      </w:r>
      <w:r w:rsidRPr="714EDEA3" w:rsidR="1669E105">
        <w:rPr>
          <w:b w:val="1"/>
          <w:bCs w:val="1"/>
        </w:rPr>
        <w:t>,</w:t>
      </w:r>
      <w:r w:rsidR="280EFA1D">
        <w:rPr/>
        <w:t xml:space="preserve"> </w:t>
      </w:r>
      <w:r w:rsidR="2FA0CCA9">
        <w:rPr/>
        <w:t xml:space="preserve">is </w:t>
      </w:r>
      <w:r w:rsidR="280EFA1D">
        <w:rPr/>
        <w:t xml:space="preserve">a leading FinTech company providing innovative financial solutions and services to individuals, businesses, and enterprises. </w:t>
      </w:r>
      <w:r>
        <w:br/>
      </w:r>
      <w:r>
        <w:br/>
      </w:r>
      <w:r w:rsidR="752CD2BA">
        <w:rPr/>
        <w:t>Recently, teams have been facing delays in communication and difficulty accessing the right data at the right time, which has led to inefficiencies. These delays and data silos between different departments like Finance, Marketing, HR, and C-Level Executives have created roadblocks in decision-making, strategic planning, and project execution.</w:t>
      </w:r>
    </w:p>
    <w:p w:rsidR="47D80589" w:rsidP="0D226BCA" w:rsidRDefault="47D80589" w14:paraId="6F9DB683" w14:textId="35710A37">
      <w:pPr>
        <w:rPr>
          <w:sz w:val="24"/>
          <w:szCs w:val="24"/>
        </w:rPr>
      </w:pPr>
      <w:r w:rsidR="47D80589">
        <w:rPr/>
        <w:t xml:space="preserve">To address these challenges, </w:t>
      </w:r>
      <w:r w:rsidRPr="0D226BCA" w:rsidR="07CEDF40">
        <w:rPr>
          <w:b w:val="1"/>
          <w:bCs w:val="1"/>
        </w:rPr>
        <w:t xml:space="preserve">Tony </w:t>
      </w:r>
      <w:r w:rsidRPr="0D226BCA" w:rsidR="570F6BCD">
        <w:rPr>
          <w:b w:val="1"/>
          <w:bCs w:val="1"/>
        </w:rPr>
        <w:t>Sharma</w:t>
      </w:r>
      <w:r w:rsidR="570F6BCD">
        <w:rPr/>
        <w:t>,</w:t>
      </w:r>
      <w:r w:rsidR="07CEDF40">
        <w:rPr/>
        <w:t xml:space="preserve"> the company’s </w:t>
      </w:r>
      <w:r w:rsidRPr="0D226BCA" w:rsidR="07CEDF40">
        <w:rPr>
          <w:b w:val="1"/>
          <w:bCs w:val="1"/>
        </w:rPr>
        <w:t>Chief Innovation Officer</w:t>
      </w:r>
      <w:r w:rsidR="07CEDF40">
        <w:rPr/>
        <w:t xml:space="preserve">, has </w:t>
      </w:r>
      <w:r w:rsidR="76FBB6BF">
        <w:rPr/>
        <w:t>launched</w:t>
      </w:r>
      <w:r w:rsidR="07CEDF40">
        <w:rPr/>
        <w:t xml:space="preserve"> a new project </w:t>
      </w:r>
      <w:r w:rsidR="0497A791">
        <w:rPr/>
        <w:t>focusing</w:t>
      </w:r>
      <w:r w:rsidR="50C26746">
        <w:rPr/>
        <w:t xml:space="preserve"> on </w:t>
      </w:r>
      <w:r w:rsidR="07CEDF40">
        <w:rPr/>
        <w:t>digital transformation through AI.</w:t>
      </w:r>
      <w:r w:rsidR="47D80589">
        <w:rPr/>
        <w:t xml:space="preserve"> </w:t>
      </w:r>
      <w:r w:rsidR="4558201C">
        <w:rPr/>
        <w:t xml:space="preserve">He has </w:t>
      </w:r>
      <w:r w:rsidR="3F152EEF">
        <w:rPr/>
        <w:t>reached out to</w:t>
      </w:r>
      <w:r w:rsidR="4558201C">
        <w:rPr/>
        <w:t xml:space="preserve"> </w:t>
      </w:r>
      <w:r w:rsidRPr="0D226BCA" w:rsidR="4558201C">
        <w:rPr>
          <w:b w:val="1"/>
          <w:bCs w:val="1"/>
        </w:rPr>
        <w:t>Peter Pandey</w:t>
      </w:r>
      <w:r w:rsidR="4558201C">
        <w:rPr/>
        <w:t xml:space="preserve">, an </w:t>
      </w:r>
      <w:r w:rsidRPr="0D226BCA" w:rsidR="4558201C">
        <w:rPr>
          <w:b w:val="1"/>
          <w:bCs w:val="1"/>
        </w:rPr>
        <w:t>AI Engineer</w:t>
      </w:r>
      <w:r w:rsidRPr="0D226BCA" w:rsidR="7FCDA0F2">
        <w:rPr>
          <w:b w:val="1"/>
          <w:bCs w:val="1"/>
        </w:rPr>
        <w:t>,</w:t>
      </w:r>
      <w:r w:rsidRPr="0D226BCA" w:rsidR="7AC3B3DA">
        <w:rPr>
          <w:b w:val="1"/>
          <w:bCs w:val="1"/>
        </w:rPr>
        <w:t xml:space="preserve"> </w:t>
      </w:r>
      <w:r w:rsidR="63224E0E">
        <w:rPr>
          <w:b w:val="0"/>
          <w:bCs w:val="0"/>
        </w:rPr>
        <w:t xml:space="preserve">who </w:t>
      </w:r>
      <w:r w:rsidR="066C3CAA">
        <w:rPr>
          <w:b w:val="0"/>
          <w:bCs w:val="0"/>
        </w:rPr>
        <w:t>has prepared</w:t>
      </w:r>
      <w:r w:rsidR="7FCDA0F2">
        <w:rPr>
          <w:b w:val="0"/>
          <w:bCs w:val="0"/>
        </w:rPr>
        <w:t xml:space="preserve"> to implement his recent learnings.</w:t>
      </w:r>
    </w:p>
    <w:p w:rsidR="6E5956A8" w:rsidP="0D226BCA" w:rsidRDefault="6E5956A8" w14:paraId="6F13F1BE" w14:textId="70C0CC7B">
      <w:pPr>
        <w:rPr>
          <w:sz w:val="24"/>
          <w:szCs w:val="24"/>
        </w:rPr>
      </w:pPr>
      <w:r w:rsidRPr="0D226BCA" w:rsidR="6E5956A8">
        <w:rPr>
          <w:b w:val="1"/>
          <w:bCs w:val="1"/>
        </w:rPr>
        <w:t>Tony</w:t>
      </w:r>
      <w:r w:rsidR="6E5956A8">
        <w:rPr/>
        <w:t xml:space="preserve"> proposed developing a role-based access control (RBAC) chatbot to reduce communication delays, address data access barriers, and offer secure, department-specific insights on demand. The aim is to design a chatbot that enables different teams to access role-specific data while </w:t>
      </w:r>
      <w:r w:rsidR="6E5956A8">
        <w:rPr/>
        <w:t>maintaining</w:t>
      </w:r>
      <w:r w:rsidR="6E5956A8">
        <w:rPr/>
        <w:t xml:space="preserve"> secure access for Finance, Marketing, HR, C-Level Executives, and Employees.</w:t>
      </w:r>
      <w:r w:rsidR="47D80589">
        <w:rPr/>
        <w:t xml:space="preserve"> </w:t>
      </w:r>
      <w:r>
        <w:br/>
      </w:r>
      <w:r>
        <w:br/>
      </w:r>
      <w:r w:rsidRPr="0D226BCA" w:rsidR="0F29A928">
        <w:rPr>
          <w:b w:val="1"/>
          <w:bCs w:val="1"/>
          <w:sz w:val="28"/>
          <w:szCs w:val="28"/>
        </w:rPr>
        <w:t>Task</w:t>
      </w:r>
      <w:r w:rsidRPr="0D226BCA" w:rsidR="47D80589">
        <w:rPr>
          <w:b w:val="1"/>
          <w:bCs w:val="1"/>
          <w:sz w:val="24"/>
          <w:szCs w:val="24"/>
        </w:rPr>
        <w:t>:</w:t>
      </w:r>
      <w:r w:rsidRPr="0D226BCA" w:rsidR="47D80589">
        <w:rPr>
          <w:sz w:val="24"/>
          <w:szCs w:val="24"/>
        </w:rPr>
        <w:t xml:space="preserve"> </w:t>
      </w:r>
      <w:r>
        <w:br/>
      </w:r>
      <w:r w:rsidRPr="0D226BCA" w:rsidR="496989C8">
        <w:rPr>
          <w:sz w:val="24"/>
          <w:szCs w:val="24"/>
        </w:rPr>
        <w:t xml:space="preserve">Imagine yourself as </w:t>
      </w:r>
      <w:r w:rsidRPr="0D226BCA" w:rsidR="496989C8">
        <w:rPr>
          <w:b w:val="1"/>
          <w:bCs w:val="1"/>
          <w:sz w:val="24"/>
          <w:szCs w:val="24"/>
        </w:rPr>
        <w:t>Peter Pandey</w:t>
      </w:r>
      <w:r w:rsidRPr="0D226BCA" w:rsidR="496989C8">
        <w:rPr>
          <w:sz w:val="24"/>
          <w:szCs w:val="24"/>
        </w:rPr>
        <w:t xml:space="preserve"> and</w:t>
      </w:r>
      <w:r w:rsidRPr="0D226BCA" w:rsidR="496989C8">
        <w:rPr>
          <w:sz w:val="24"/>
          <w:szCs w:val="24"/>
        </w:rPr>
        <w:t xml:space="preserve"> develop a RAG-based role-based access control system for the chatbot, ensuring each user receives the correct data based on their role. The chatbot should process queries, retrieve data, and generate context-rich responses.</w:t>
      </w:r>
    </w:p>
    <w:p w:rsidR="00995B6D" w:rsidRDefault="005D668B" w14:paraId="588F2BAD" w14:textId="77777777">
      <w:pPr>
        <w:rPr>
          <w:b/>
          <w:bCs/>
          <w:sz w:val="28"/>
          <w:szCs w:val="28"/>
        </w:rPr>
      </w:pPr>
      <w:r w:rsidRPr="00995B6D">
        <w:rPr>
          <w:b/>
          <w:bCs/>
          <w:sz w:val="28"/>
          <w:szCs w:val="28"/>
        </w:rPr>
        <w:t>Roles and Permissions:</w:t>
      </w:r>
    </w:p>
    <w:p w:rsidR="00EE7529" w:rsidP="00EE7529" w:rsidRDefault="005D668B" w14:paraId="03478825" w14:textId="196C4175">
      <w:pPr>
        <w:pStyle w:val="ListParagraph"/>
        <w:numPr>
          <w:ilvl w:val="0"/>
          <w:numId w:val="21"/>
        </w:numPr>
        <w:rPr/>
      </w:pPr>
      <w:r w:rsidR="005D668B">
        <w:rPr/>
        <w:t xml:space="preserve">Finance Team: Access to financial reports, marketing </w:t>
      </w:r>
      <w:r w:rsidR="00E9684A">
        <w:rPr/>
        <w:t>expenses</w:t>
      </w:r>
      <w:r w:rsidR="005D668B">
        <w:rPr/>
        <w:t>, equipment costs</w:t>
      </w:r>
      <w:r w:rsidR="3A60FF9E">
        <w:rPr/>
        <w:t xml:space="preserve">, </w:t>
      </w:r>
      <w:r w:rsidR="42AE115B">
        <w:rPr/>
        <w:t>reimbursements,</w:t>
      </w:r>
      <w:r w:rsidR="3A60FF9E">
        <w:rPr/>
        <w:t xml:space="preserve"> </w:t>
      </w:r>
      <w:r w:rsidR="3A60FF9E">
        <w:rPr/>
        <w:t>etc.</w:t>
      </w:r>
    </w:p>
    <w:p w:rsidR="00EE7529" w:rsidP="00EE7529" w:rsidRDefault="005D668B" w14:paraId="04B89442" w14:textId="77777777">
      <w:pPr>
        <w:pStyle w:val="ListParagraph"/>
        <w:numPr>
          <w:ilvl w:val="0"/>
          <w:numId w:val="21"/>
        </w:numPr>
      </w:pPr>
      <w:r>
        <w:t>Marketing Team: Access to campaign performance data, customer feedback, and sales metrics.</w:t>
      </w:r>
    </w:p>
    <w:p w:rsidR="00EE7529" w:rsidP="00EE7529" w:rsidRDefault="005D668B" w14:paraId="508917B9" w14:textId="3952B9E3">
      <w:pPr>
        <w:pStyle w:val="ListParagraph"/>
        <w:numPr>
          <w:ilvl w:val="0"/>
          <w:numId w:val="21"/>
        </w:numPr>
      </w:pPr>
      <w:r>
        <w:t xml:space="preserve">HR Team: </w:t>
      </w:r>
      <w:r w:rsidR="7EC812CF">
        <w:t>Access</w:t>
      </w:r>
      <w:r>
        <w:t xml:space="preserve"> employee data, attendance records, payroll, and performance reviews.</w:t>
      </w:r>
    </w:p>
    <w:p w:rsidR="00EE7529" w:rsidP="00EE7529" w:rsidRDefault="00B0190F" w14:paraId="7B301989" w14:textId="77777777">
      <w:pPr>
        <w:pStyle w:val="ListParagraph"/>
        <w:numPr>
          <w:ilvl w:val="0"/>
          <w:numId w:val="21"/>
        </w:numPr>
      </w:pPr>
      <w:r>
        <w:t xml:space="preserve">Engineering </w:t>
      </w:r>
      <w:r w:rsidR="00237786">
        <w:t>Department:</w:t>
      </w:r>
      <w:r>
        <w:t xml:space="preserve"> </w:t>
      </w:r>
      <w:r w:rsidR="00237786">
        <w:t xml:space="preserve">Access to </w:t>
      </w:r>
      <w:r w:rsidRPr="00237786" w:rsidR="00237786">
        <w:t>technical architecture, development processes, and operational guidelines</w:t>
      </w:r>
      <w:r w:rsidR="00237786">
        <w:t>.</w:t>
      </w:r>
    </w:p>
    <w:p w:rsidR="00EE7529" w:rsidP="00EE7529" w:rsidRDefault="005D668B" w14:paraId="6035C274" w14:textId="77777777">
      <w:pPr>
        <w:pStyle w:val="ListParagraph"/>
        <w:numPr>
          <w:ilvl w:val="0"/>
          <w:numId w:val="21"/>
        </w:numPr>
      </w:pPr>
      <w:r>
        <w:t>C-Level Executives: Full access to all company data.</w:t>
      </w:r>
    </w:p>
    <w:p w:rsidR="003A7261" w:rsidP="00EE7529" w:rsidRDefault="005D668B" w14:paraId="7AAAD515" w14:textId="5429BC9D">
      <w:pPr>
        <w:pStyle w:val="ListParagraph"/>
        <w:numPr>
          <w:ilvl w:val="0"/>
          <w:numId w:val="21"/>
        </w:numPr>
      </w:pPr>
      <w:r>
        <w:t>Employee Level: Access only to general company information such as policies, events, and FAQs.</w:t>
      </w:r>
      <w:r w:rsidR="00D843B3">
        <w:br/>
      </w:r>
      <w:r w:rsidR="00D843B3">
        <w:br/>
      </w:r>
    </w:p>
    <w:p w:rsidR="00EE7529" w:rsidRDefault="00EE7529" w14:paraId="1A2625E9" w14:textId="77777777">
      <w:pPr>
        <w:rPr>
          <w:b/>
          <w:bCs/>
          <w:sz w:val="28"/>
          <w:szCs w:val="28"/>
        </w:rPr>
      </w:pPr>
    </w:p>
    <w:p w:rsidR="00EE7529" w:rsidRDefault="005D668B" w14:paraId="4BC9CF74" w14:textId="35A51BBE">
      <w:pPr>
        <w:rPr>
          <w:b/>
          <w:bCs/>
          <w:sz w:val="28"/>
          <w:szCs w:val="28"/>
        </w:rPr>
      </w:pPr>
      <w:r w:rsidRPr="00995B6D">
        <w:rPr>
          <w:b/>
          <w:bCs/>
          <w:sz w:val="28"/>
          <w:szCs w:val="28"/>
        </w:rPr>
        <w:t>Key Requirements:</w:t>
      </w:r>
    </w:p>
    <w:p w:rsidR="00EE7529" w:rsidP="00EE7529" w:rsidRDefault="005D668B" w14:paraId="60D0A96E" w14:textId="77777777">
      <w:pPr>
        <w:pStyle w:val="ListParagraph"/>
        <w:numPr>
          <w:ilvl w:val="0"/>
          <w:numId w:val="20"/>
        </w:numPr>
      </w:pPr>
      <w:r>
        <w:t>Authentication and Role Assignment: The chatbot should authenticate users and assign them their roles.</w:t>
      </w:r>
    </w:p>
    <w:p w:rsidR="00EE7529" w:rsidP="00EE7529" w:rsidRDefault="005D668B" w14:paraId="1B7F9B43" w14:textId="12FB6690">
      <w:pPr>
        <w:pStyle w:val="ListParagraph"/>
        <w:numPr>
          <w:ilvl w:val="0"/>
          <w:numId w:val="20"/>
        </w:numPr>
      </w:pPr>
      <w:r>
        <w:t xml:space="preserve"> Data Handling: Respond to queries based on the corresponding department data (Finance, Marketing, HR, General)</w:t>
      </w:r>
      <w:r w:rsidR="0131AAC6">
        <w:t>, also providing</w:t>
      </w:r>
      <w:r w:rsidR="5F0B75FC">
        <w:t xml:space="preserve"> reference to the source document</w:t>
      </w:r>
      <w:r>
        <w:t>.</w:t>
      </w:r>
    </w:p>
    <w:p w:rsidR="00EE7529" w:rsidP="00EE7529" w:rsidRDefault="005D668B" w14:paraId="4B0E390B" w14:textId="77777777">
      <w:pPr>
        <w:pStyle w:val="ListParagraph"/>
        <w:numPr>
          <w:ilvl w:val="0"/>
          <w:numId w:val="20"/>
        </w:numPr>
      </w:pPr>
      <w:r>
        <w:t>NLP: Process and understand natural language queries.</w:t>
      </w:r>
    </w:p>
    <w:p w:rsidR="00EE7529" w:rsidP="00EE7529" w:rsidRDefault="005D668B" w14:paraId="1956E53D" w14:textId="77777777">
      <w:pPr>
        <w:pStyle w:val="ListParagraph"/>
        <w:numPr>
          <w:ilvl w:val="0"/>
          <w:numId w:val="20"/>
        </w:numPr>
      </w:pPr>
      <w:r>
        <w:t>Role-Based Access Control: Ensure role-based data access.</w:t>
      </w:r>
    </w:p>
    <w:p w:rsidR="003A7261" w:rsidP="00EE7529" w:rsidRDefault="005D668B" w14:paraId="06BD8543" w14:textId="0B1AAC76">
      <w:pPr>
        <w:pStyle w:val="ListParagraph"/>
        <w:numPr>
          <w:ilvl w:val="0"/>
          <w:numId w:val="20"/>
        </w:numPr>
      </w:pPr>
      <w:r>
        <w:t>RAG: Retrieve data, augment it with context, and generate a clear, insightful response.</w:t>
      </w:r>
    </w:p>
    <w:p w:rsidRPr="00995B6D" w:rsidR="00887B6E" w:rsidP="00B0190F" w:rsidRDefault="005D668B" w14:paraId="1AE705F0" w14:textId="77777777">
      <w:pPr>
        <w:rPr>
          <w:sz w:val="28"/>
          <w:szCs w:val="28"/>
        </w:rPr>
      </w:pPr>
      <w:r w:rsidRPr="00995B6D">
        <w:rPr>
          <w:b/>
          <w:bCs/>
          <w:sz w:val="28"/>
          <w:szCs w:val="28"/>
        </w:rPr>
        <w:t>Tech Stack</w:t>
      </w:r>
      <w:r w:rsidRPr="00995B6D">
        <w:rPr>
          <w:sz w:val="28"/>
          <w:szCs w:val="28"/>
        </w:rPr>
        <w:t>:</w:t>
      </w:r>
    </w:p>
    <w:p w:rsidR="00887B6E" w:rsidP="00887B6E" w:rsidRDefault="005D668B" w14:paraId="3DAE65DD" w14:textId="77777777">
      <w:pPr>
        <w:pStyle w:val="ListParagraph"/>
        <w:numPr>
          <w:ilvl w:val="0"/>
          <w:numId w:val="16"/>
        </w:numPr>
      </w:pPr>
      <w:r>
        <w:t xml:space="preserve">Python: </w:t>
      </w:r>
      <w:r w:rsidR="00887B6E">
        <w:t>Core programming language</w:t>
      </w:r>
    </w:p>
    <w:p w:rsidR="00887B6E" w:rsidP="00887B6E" w:rsidRDefault="00887B6E" w14:paraId="585D936C" w14:textId="47F0B753">
      <w:pPr>
        <w:pStyle w:val="ListParagraph"/>
        <w:numPr>
          <w:ilvl w:val="0"/>
          <w:numId w:val="16"/>
        </w:numPr>
      </w:pPr>
      <w:proofErr w:type="spellStart"/>
      <w:r>
        <w:t>FastAPI</w:t>
      </w:r>
      <w:proofErr w:type="spellEnd"/>
      <w:r>
        <w:t>: Backend framework for</w:t>
      </w:r>
      <w:r w:rsidR="3D79384D">
        <w:t xml:space="preserve"> the server</w:t>
      </w:r>
    </w:p>
    <w:p w:rsidR="00887B6E" w:rsidP="00887B6E" w:rsidRDefault="005D668B" w14:paraId="2B6A9192" w14:textId="5F07F1CB">
      <w:pPr>
        <w:pStyle w:val="ListParagraph"/>
        <w:numPr>
          <w:ilvl w:val="0"/>
          <w:numId w:val="16"/>
        </w:numPr>
      </w:pPr>
      <w:r>
        <w:t>GPT-3</w:t>
      </w:r>
      <w:r w:rsidR="00887B6E">
        <w:t>/4</w:t>
      </w:r>
      <w:r w:rsidR="0046282F">
        <w:t>,</w:t>
      </w:r>
      <w:r>
        <w:t xml:space="preserve"> </w:t>
      </w:r>
      <w:r w:rsidR="0046282F">
        <w:t>Llama or any LLM</w:t>
      </w:r>
      <w:r>
        <w:t>: Response generation</w:t>
      </w:r>
    </w:p>
    <w:p w:rsidR="00887B6E" w:rsidP="00887B6E" w:rsidRDefault="00B0190F" w14:paraId="3701E701" w14:textId="768B9F48">
      <w:pPr>
        <w:pStyle w:val="ListParagraph"/>
        <w:numPr>
          <w:ilvl w:val="0"/>
          <w:numId w:val="16"/>
        </w:numPr>
        <w:rPr/>
      </w:pPr>
      <w:r w:rsidR="00B0190F">
        <w:rPr/>
        <w:t>Vector Store</w:t>
      </w:r>
      <w:r w:rsidR="45DD2A44">
        <w:rPr/>
        <w:t xml:space="preserve"> (</w:t>
      </w:r>
      <w:r w:rsidR="45DD2A44">
        <w:rPr/>
        <w:t>Qdrant</w:t>
      </w:r>
      <w:r w:rsidR="45DD2A44">
        <w:rPr/>
        <w:t>, Chroma, Pinecone or any other)</w:t>
      </w:r>
      <w:r w:rsidR="00887B6E">
        <w:rPr/>
        <w:t xml:space="preserve">: </w:t>
      </w:r>
      <w:r w:rsidR="00887B6E">
        <w:rPr/>
        <w:t>Document search and retrieval</w:t>
      </w:r>
    </w:p>
    <w:p w:rsidR="003A7261" w:rsidP="00887B6E" w:rsidRDefault="005D668B" w14:paraId="2FAE0DEB" w14:textId="0D13431A">
      <w:pPr>
        <w:pStyle w:val="ListParagraph"/>
        <w:numPr>
          <w:ilvl w:val="0"/>
          <w:numId w:val="16"/>
        </w:numPr>
      </w:pPr>
      <w:proofErr w:type="spellStart"/>
      <w:r>
        <w:t>Streamlit</w:t>
      </w:r>
      <w:proofErr w:type="spellEnd"/>
      <w:r>
        <w:t>: Chatbot UI</w:t>
      </w:r>
    </w:p>
    <w:p w:rsidRPr="00995B6D" w:rsidR="00995B6D" w:rsidP="00995B6D" w:rsidRDefault="00995B6D" w14:paraId="06DCE851" w14:textId="1D95340F" w14:noSpellErr="1">
      <w:pPr>
        <w:rPr>
          <w:b w:val="1"/>
          <w:bCs w:val="1"/>
        </w:rPr>
      </w:pPr>
      <w:r w:rsidRPr="0D226BCA" w:rsidR="22149A4F">
        <w:rPr>
          <w:b w:val="1"/>
          <w:bCs w:val="1"/>
        </w:rPr>
        <w:t xml:space="preserve">Note: </w:t>
      </w:r>
      <w:r w:rsidRPr="0D226BCA" w:rsidR="22149A4F">
        <w:rPr>
          <w:b w:val="1"/>
          <w:bCs w:val="1"/>
        </w:rPr>
        <w:t>You're</w:t>
      </w:r>
      <w:r w:rsidRPr="0D226BCA" w:rsidR="22149A4F">
        <w:rPr>
          <w:b w:val="1"/>
          <w:bCs w:val="1"/>
        </w:rPr>
        <w:t xml:space="preserve"> free to use any </w:t>
      </w:r>
      <w:r w:rsidRPr="0D226BCA" w:rsidR="22149A4F">
        <w:rPr>
          <w:b w:val="1"/>
          <w:bCs w:val="1"/>
        </w:rPr>
        <w:t>additional</w:t>
      </w:r>
      <w:r w:rsidRPr="0D226BCA" w:rsidR="22149A4F">
        <w:rPr>
          <w:b w:val="1"/>
          <w:bCs w:val="1"/>
        </w:rPr>
        <w:t xml:space="preserve"> tools or technologies that enhance your solution.</w:t>
      </w:r>
    </w:p>
    <w:p w:rsidR="00B677E3" w:rsidP="0D226BCA" w:rsidRDefault="00B677E3" w14:paraId="53B6DBC5" w14:textId="13253EFB">
      <w:pPr>
        <w:rPr>
          <w:sz w:val="28"/>
          <w:szCs w:val="28"/>
        </w:rPr>
      </w:pPr>
      <w:r w:rsidRPr="0D226BCA" w:rsidR="6445A6A3">
        <w:rPr>
          <w:b w:val="1"/>
          <w:bCs w:val="1"/>
          <w:sz w:val="28"/>
          <w:szCs w:val="28"/>
        </w:rPr>
        <w:t>Resources</w:t>
      </w:r>
      <w:r w:rsidRPr="0D226BCA" w:rsidR="6445A6A3">
        <w:rPr>
          <w:b w:val="1"/>
          <w:bCs w:val="1"/>
          <w:sz w:val="28"/>
          <w:szCs w:val="28"/>
        </w:rPr>
        <w:t xml:space="preserve"> Provided</w:t>
      </w:r>
      <w:r w:rsidRPr="0D226BCA" w:rsidR="6445A6A3">
        <w:rPr>
          <w:sz w:val="28"/>
          <w:szCs w:val="28"/>
        </w:rPr>
        <w:t>:</w:t>
      </w:r>
    </w:p>
    <w:p w:rsidR="00B677E3" w:rsidP="0D226BCA" w:rsidRDefault="00B677E3" w14:paraId="78870141" w14:textId="0F3E2FC8">
      <w:pPr>
        <w:pStyle w:val="ListParagraph"/>
        <w:numPr>
          <w:ilvl w:val="0"/>
          <w:numId w:val="25"/>
        </w:numPr>
        <w:rPr>
          <w:sz w:val="18"/>
          <w:szCs w:val="18"/>
        </w:rPr>
      </w:pPr>
      <w:r w:rsidRPr="0D226BCA" w:rsidR="6445A6A3">
        <w:rPr>
          <w:sz w:val="22"/>
          <w:szCs w:val="22"/>
        </w:rPr>
        <w:t>Data</w:t>
      </w:r>
    </w:p>
    <w:p w:rsidR="00B677E3" w:rsidP="0D226BCA" w:rsidRDefault="00B677E3" w14:paraId="6713CB68" w14:textId="6AAF981B">
      <w:pPr>
        <w:pStyle w:val="ListParagraph"/>
        <w:numPr>
          <w:ilvl w:val="0"/>
          <w:numId w:val="25"/>
        </w:numPr>
        <w:rPr>
          <w:sz w:val="18"/>
          <w:szCs w:val="18"/>
        </w:rPr>
      </w:pPr>
      <w:r w:rsidRPr="0D226BCA" w:rsidR="6445A6A3">
        <w:rPr>
          <w:sz w:val="22"/>
          <w:szCs w:val="22"/>
        </w:rPr>
        <w:t>Metadata</w:t>
      </w:r>
    </w:p>
    <w:p w:rsidR="00B677E3" w:rsidP="0D226BCA" w:rsidRDefault="00B677E3" w14:paraId="7005F303" w14:textId="53445834">
      <w:pPr>
        <w:pStyle w:val="ListParagraph"/>
        <w:numPr>
          <w:ilvl w:val="0"/>
          <w:numId w:val="25"/>
        </w:numPr>
        <w:rPr>
          <w:sz w:val="22"/>
          <w:szCs w:val="22"/>
        </w:rPr>
      </w:pPr>
      <w:r w:rsidRPr="0D226BCA" w:rsidR="2BF8ACDD">
        <w:rPr>
          <w:sz w:val="22"/>
          <w:szCs w:val="22"/>
        </w:rPr>
        <w:t xml:space="preserve">Starter GitHub Repo: </w:t>
      </w:r>
      <w:hyperlink r:id="R4411cf894c814de5">
        <w:r w:rsidRPr="0D226BCA" w:rsidR="2BF8ACDD">
          <w:rPr>
            <w:rStyle w:val="Hyperlink"/>
            <w:sz w:val="22"/>
            <w:szCs w:val="22"/>
          </w:rPr>
          <w:t>https://github.com/codebasics/ds-rpc-01</w:t>
        </w:r>
      </w:hyperlink>
      <w:r w:rsidRPr="0D226BCA" w:rsidR="2BF8ACDD">
        <w:rPr>
          <w:sz w:val="22"/>
          <w:szCs w:val="22"/>
        </w:rPr>
        <w:t xml:space="preserve"> </w:t>
      </w:r>
    </w:p>
    <w:p w:rsidRPr="002D61D4" w:rsidR="003A7261" w:rsidRDefault="005D668B" w14:paraId="1AD60B40" w14:textId="726A3C16">
      <w:r>
        <w:br/>
      </w:r>
      <w:r w:rsidRPr="002D61D4">
        <w:rPr>
          <w:b/>
          <w:bCs/>
          <w:sz w:val="28"/>
          <w:szCs w:val="28"/>
        </w:rPr>
        <w:t>Submission Deadline:</w:t>
      </w:r>
      <w:r w:rsidR="002D61D4">
        <w:rPr>
          <w:b/>
          <w:bCs/>
          <w:sz w:val="28"/>
          <w:szCs w:val="28"/>
        </w:rPr>
        <w:t xml:space="preserve"> </w:t>
      </w:r>
      <w:r w:rsidR="002D61D4">
        <w:rPr>
          <w:sz w:val="28"/>
          <w:szCs w:val="28"/>
        </w:rPr>
        <w:t>DD/MM/YYYY</w:t>
      </w:r>
    </w:p>
    <w:p w:rsidR="006E758E" w:rsidP="006E758E" w:rsidRDefault="005D668B" w14:paraId="1216390A" w14:textId="77777777">
      <w:r w:rsidRPr="0D226BCA" w:rsidR="53EFB231">
        <w:rPr>
          <w:b w:val="1"/>
          <w:bCs w:val="1"/>
        </w:rPr>
        <w:t>Note:</w:t>
      </w:r>
    </w:p>
    <w:p w:rsidR="003851BC" w:rsidP="0D226BCA" w:rsidRDefault="003851BC" w14:paraId="49E416B4" w14:textId="0801E9B3">
      <w:pPr>
        <w:pStyle w:val="ListParagraph"/>
        <w:numPr>
          <w:ilvl w:val="0"/>
          <w:numId w:val="12"/>
        </w:numPr>
        <w:rPr/>
      </w:pPr>
      <w:r w:rsidR="37853A13">
        <w:rPr/>
        <w:t xml:space="preserve">We recommend you </w:t>
      </w:r>
      <w:r w:rsidR="21EDDEC6">
        <w:rPr/>
        <w:t>create</w:t>
      </w:r>
      <w:r w:rsidR="37853A13">
        <w:rPr/>
        <w:t xml:space="preserve"> a video presentation of 15 minutes or less for the business stakeholders. Additionally, make a LinkedIn post that includes relevant links, your video presentation, and a reflection on your experience while working on this challenge. </w:t>
      </w:r>
    </w:p>
    <w:p w:rsidR="003851BC" w:rsidP="0D226BCA" w:rsidRDefault="003851BC" w14:paraId="4048A8F3" w14:textId="05D97621">
      <w:pPr>
        <w:pStyle w:val="ListParagraph"/>
        <w:numPr>
          <w:ilvl w:val="0"/>
          <w:numId w:val="12"/>
        </w:numPr>
        <w:spacing w:before="240" w:beforeAutospacing="off" w:after="240" w:afterAutospacing="off"/>
        <w:rPr>
          <w:noProof w:val="0"/>
          <w:lang w:val="en-US"/>
        </w:rPr>
      </w:pPr>
      <w:r w:rsidRPr="0D226BCA" w:rsidR="37853A13">
        <w:rPr>
          <w:noProof w:val="0"/>
          <w:lang w:val="en-US"/>
        </w:rPr>
        <w:t xml:space="preserve">You can check out sample presentations to gain some </w:t>
      </w:r>
      <w:r w:rsidRPr="0D226BCA" w:rsidR="686DB5BA">
        <w:rPr>
          <w:noProof w:val="0"/>
          <w:lang w:val="en-US"/>
        </w:rPr>
        <w:t>inspiration:</w:t>
      </w:r>
      <w:r w:rsidRPr="0D226BCA" w:rsidR="686DB5BA">
        <w:rPr>
          <w:noProof w:val="0"/>
          <w:lang w:val="en-US"/>
        </w:rPr>
        <w:t xml:space="preserve"> </w:t>
      </w:r>
      <w:hyperlink r:id="Rf461e66e350a4286">
        <w:r w:rsidRPr="0D226BCA" w:rsidR="686DB5BA">
          <w:rPr>
            <w:rStyle w:val="Hyperlink"/>
            <w:noProof w:val="0"/>
            <w:lang w:val="en-US"/>
          </w:rPr>
          <w:t>Sample Presentation</w:t>
        </w:r>
      </w:hyperlink>
      <w:r w:rsidRPr="0D226BCA" w:rsidR="37853A13">
        <w:rPr>
          <w:noProof w:val="0"/>
          <w:lang w:val="en-US"/>
        </w:rPr>
        <w:t xml:space="preserve">  </w:t>
      </w:r>
    </w:p>
    <w:p w:rsidR="003851BC" w:rsidP="0D226BCA" w:rsidRDefault="003851BC" w14:paraId="6577C207" w14:textId="2DC35A5E">
      <w:pPr>
        <w:pStyle w:val="ListParagraph"/>
        <w:numPr>
          <w:ilvl w:val="0"/>
          <w:numId w:val="12"/>
        </w:numPr>
        <w:spacing w:before="240" w:beforeAutospacing="off" w:after="240" w:afterAutospacing="off"/>
        <w:rPr>
          <w:noProof w:val="0"/>
          <w:sz w:val="22"/>
          <w:szCs w:val="22"/>
          <w:lang w:val="en-US"/>
        </w:rPr>
      </w:pPr>
      <w:r w:rsidRPr="0D226BCA" w:rsidR="37853A13">
        <w:rPr>
          <w:noProof w:val="0"/>
          <w:lang w:val="en-US"/>
        </w:rPr>
        <w:t>Please see the detailed evaluation criteria, which are provided in the document “evaluation criteria</w:t>
      </w:r>
      <w:r w:rsidRPr="0D226BCA" w:rsidR="37853A13">
        <w:rPr>
          <w:noProof w:val="0"/>
          <w:lang w:val="en-US"/>
        </w:rPr>
        <w:t>”.</w:t>
      </w:r>
      <w:r w:rsidRPr="0D226BCA" w:rsidR="37853A13">
        <w:rPr>
          <w:noProof w:val="0"/>
          <w:lang w:val="en-US"/>
        </w:rPr>
        <w:t xml:space="preserve"> </w:t>
      </w:r>
    </w:p>
    <w:p w:rsidR="003851BC" w:rsidP="0D226BCA" w:rsidRDefault="003851BC" w14:paraId="22F3668D" w14:textId="4371DD78">
      <w:pPr>
        <w:pStyle w:val="ListParagraph"/>
        <w:numPr>
          <w:ilvl w:val="0"/>
          <w:numId w:val="12"/>
        </w:numPr>
        <w:rPr>
          <w:noProof w:val="0"/>
          <w:sz w:val="22"/>
          <w:szCs w:val="22"/>
          <w:lang w:val="en-US"/>
        </w:rPr>
      </w:pPr>
      <w:r w:rsidRPr="0D226BCA" w:rsidR="37853A13">
        <w:rPr>
          <w:noProof w:val="0"/>
          <w:lang w:val="en-US"/>
        </w:rPr>
        <w:t xml:space="preserve">Submit your post link on the resume project challenge page of </w:t>
      </w:r>
      <w:r w:rsidRPr="0D226BCA" w:rsidR="37853A13">
        <w:rPr>
          <w:noProof w:val="0"/>
          <w:lang w:val="en-US"/>
        </w:rPr>
        <w:t>Codebasics</w:t>
      </w:r>
      <w:r w:rsidRPr="0D226BCA" w:rsidR="37853A13">
        <w:rPr>
          <w:noProof w:val="0"/>
          <w:lang w:val="en-US"/>
        </w:rPr>
        <w:t xml:space="preserve">. If the post link is not </w:t>
      </w:r>
      <w:r w:rsidRPr="0D226BCA" w:rsidR="37853A13">
        <w:rPr>
          <w:noProof w:val="0"/>
          <w:lang w:val="en-US"/>
        </w:rPr>
        <w:t>submitted</w:t>
      </w:r>
      <w:r w:rsidRPr="0D226BCA" w:rsidR="37853A13">
        <w:rPr>
          <w:noProof w:val="0"/>
          <w:lang w:val="en-US"/>
        </w:rPr>
        <w:t xml:space="preserve"> before the deadline, we </w:t>
      </w:r>
      <w:r w:rsidRPr="0D226BCA" w:rsidR="37853A13">
        <w:rPr>
          <w:noProof w:val="0"/>
          <w:lang w:val="en-US"/>
        </w:rPr>
        <w:t>won't</w:t>
      </w:r>
      <w:r w:rsidRPr="0D226BCA" w:rsidR="37853A13">
        <w:rPr>
          <w:noProof w:val="0"/>
          <w:lang w:val="en-US"/>
        </w:rPr>
        <w:t xml:space="preserve"> be able to consider it.</w:t>
      </w:r>
    </w:p>
    <w:p w:rsidR="003851BC" w:rsidP="003851BC" w:rsidRDefault="003851BC" w14:paraId="3EBC405D" w14:textId="77777777"/>
    <w:p w:rsidR="003851BC" w:rsidP="003851BC" w:rsidRDefault="003851BC" w14:paraId="6BFA82D4" w14:textId="77777777"/>
    <w:p w:rsidR="003851BC" w:rsidP="003851BC" w:rsidRDefault="003851BC" w14:paraId="53BA41B3" w14:textId="77777777"/>
    <w:sectPr w:rsidR="003851BC" w:rsidSect="00034616">
      <w:pgSz w:w="12240" w:h="15840" w:orient="portrait"/>
      <w:pgMar w:top="1440" w:right="1800" w:bottom="1440" w:left="180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4">
    <w:nsid w:val="16702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9fe6b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013B68C2"/>
    <w:multiLevelType w:val="hybridMultilevel"/>
    <w:tmpl w:val="711A77C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0" w15:restartNumberingAfterBreak="0">
    <w:nsid w:val="2041130B"/>
    <w:multiLevelType w:val="hybridMultilevel"/>
    <w:tmpl w:val="95DE108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2A5660A7"/>
    <w:multiLevelType w:val="hybridMultilevel"/>
    <w:tmpl w:val="48FE8D4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3566439B"/>
    <w:multiLevelType w:val="hybridMultilevel"/>
    <w:tmpl w:val="99D64C3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378B12B6"/>
    <w:multiLevelType w:val="hybridMultilevel"/>
    <w:tmpl w:val="01BE121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41AC21D9"/>
    <w:multiLevelType w:val="hybridMultilevel"/>
    <w:tmpl w:val="8BC2291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474E2E56"/>
    <w:multiLevelType w:val="hybridMultilevel"/>
    <w:tmpl w:val="B290CC6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6" w15:restartNumberingAfterBreak="0">
    <w:nsid w:val="48E40AA8"/>
    <w:multiLevelType w:val="hybridMultilevel"/>
    <w:tmpl w:val="17A44F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C036026"/>
    <w:multiLevelType w:val="hybridMultilevel"/>
    <w:tmpl w:val="B02AE8C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5646100A"/>
    <w:multiLevelType w:val="hybridMultilevel"/>
    <w:tmpl w:val="1CA89FD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5A8C059E"/>
    <w:multiLevelType w:val="multilevel"/>
    <w:tmpl w:val="6FA4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5C77FC"/>
    <w:multiLevelType w:val="hybridMultilevel"/>
    <w:tmpl w:val="A3B25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D40D82"/>
    <w:multiLevelType w:val="hybridMultilevel"/>
    <w:tmpl w:val="B70E061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2" w15:restartNumberingAfterBreak="0">
    <w:nsid w:val="7CD7159E"/>
    <w:multiLevelType w:val="hybridMultilevel"/>
    <w:tmpl w:val="F514BD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25">
    <w:abstractNumId w:val="24"/>
  </w:num>
  <w:num w:numId="24">
    <w:abstractNumId w:val="23"/>
  </w:num>
  <w:num w:numId="1" w16cid:durableId="1903716978">
    <w:abstractNumId w:val="8"/>
  </w:num>
  <w:num w:numId="2" w16cid:durableId="878204433">
    <w:abstractNumId w:val="6"/>
  </w:num>
  <w:num w:numId="3" w16cid:durableId="724647864">
    <w:abstractNumId w:val="5"/>
  </w:num>
  <w:num w:numId="4" w16cid:durableId="262568654">
    <w:abstractNumId w:val="4"/>
  </w:num>
  <w:num w:numId="5" w16cid:durableId="426315081">
    <w:abstractNumId w:val="7"/>
  </w:num>
  <w:num w:numId="6" w16cid:durableId="951087244">
    <w:abstractNumId w:val="3"/>
  </w:num>
  <w:num w:numId="7" w16cid:durableId="225185067">
    <w:abstractNumId w:val="2"/>
  </w:num>
  <w:num w:numId="8" w16cid:durableId="5526121">
    <w:abstractNumId w:val="1"/>
  </w:num>
  <w:num w:numId="9" w16cid:durableId="297732258">
    <w:abstractNumId w:val="0"/>
  </w:num>
  <w:num w:numId="10" w16cid:durableId="680156831">
    <w:abstractNumId w:val="14"/>
  </w:num>
  <w:num w:numId="11" w16cid:durableId="1591573793">
    <w:abstractNumId w:val="11"/>
  </w:num>
  <w:num w:numId="12" w16cid:durableId="1704789666">
    <w:abstractNumId w:val="10"/>
  </w:num>
  <w:num w:numId="13" w16cid:durableId="919482146">
    <w:abstractNumId w:val="18"/>
  </w:num>
  <w:num w:numId="14" w16cid:durableId="1949043106">
    <w:abstractNumId w:val="13"/>
  </w:num>
  <w:num w:numId="15" w16cid:durableId="1265116264">
    <w:abstractNumId w:val="15"/>
  </w:num>
  <w:num w:numId="16" w16cid:durableId="806976185">
    <w:abstractNumId w:val="20"/>
  </w:num>
  <w:num w:numId="17" w16cid:durableId="818615319">
    <w:abstractNumId w:val="22"/>
  </w:num>
  <w:num w:numId="18" w16cid:durableId="1814325084">
    <w:abstractNumId w:val="9"/>
  </w:num>
  <w:num w:numId="19" w16cid:durableId="1538737531">
    <w:abstractNumId w:val="17"/>
  </w:num>
  <w:num w:numId="20" w16cid:durableId="1424494817">
    <w:abstractNumId w:val="12"/>
  </w:num>
  <w:num w:numId="21" w16cid:durableId="70934800">
    <w:abstractNumId w:val="21"/>
  </w:num>
  <w:num w:numId="22" w16cid:durableId="1387799972">
    <w:abstractNumId w:val="16"/>
  </w:num>
  <w:num w:numId="23" w16cid:durableId="590816243">
    <w:abstractNumId w:val="19"/>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5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5BA"/>
    <w:rsid w:val="00034616"/>
    <w:rsid w:val="0006063C"/>
    <w:rsid w:val="00077773"/>
    <w:rsid w:val="00095ADF"/>
    <w:rsid w:val="000C6D36"/>
    <w:rsid w:val="0015074B"/>
    <w:rsid w:val="001C3196"/>
    <w:rsid w:val="00222F5A"/>
    <w:rsid w:val="00237786"/>
    <w:rsid w:val="00255620"/>
    <w:rsid w:val="0029639D"/>
    <w:rsid w:val="002C34C6"/>
    <w:rsid w:val="002D61D4"/>
    <w:rsid w:val="00326F90"/>
    <w:rsid w:val="00342EBB"/>
    <w:rsid w:val="0038089B"/>
    <w:rsid w:val="003851BC"/>
    <w:rsid w:val="00386680"/>
    <w:rsid w:val="003A5054"/>
    <w:rsid w:val="003A7261"/>
    <w:rsid w:val="003F1A97"/>
    <w:rsid w:val="00433B89"/>
    <w:rsid w:val="00434452"/>
    <w:rsid w:val="0046282F"/>
    <w:rsid w:val="004669AD"/>
    <w:rsid w:val="0052425A"/>
    <w:rsid w:val="005928D2"/>
    <w:rsid w:val="005D5594"/>
    <w:rsid w:val="005D668B"/>
    <w:rsid w:val="00635FAC"/>
    <w:rsid w:val="006952B7"/>
    <w:rsid w:val="006B2327"/>
    <w:rsid w:val="006E758E"/>
    <w:rsid w:val="00752390"/>
    <w:rsid w:val="00780427"/>
    <w:rsid w:val="007867A6"/>
    <w:rsid w:val="007A3846"/>
    <w:rsid w:val="007B28FF"/>
    <w:rsid w:val="008348F0"/>
    <w:rsid w:val="008702E5"/>
    <w:rsid w:val="00887B6E"/>
    <w:rsid w:val="00897ED5"/>
    <w:rsid w:val="008B2DB9"/>
    <w:rsid w:val="008F069B"/>
    <w:rsid w:val="00957EED"/>
    <w:rsid w:val="00995B6D"/>
    <w:rsid w:val="009E0906"/>
    <w:rsid w:val="00A12104"/>
    <w:rsid w:val="00A32BEF"/>
    <w:rsid w:val="00A7434D"/>
    <w:rsid w:val="00AA1D8D"/>
    <w:rsid w:val="00AB5962"/>
    <w:rsid w:val="00AC53E7"/>
    <w:rsid w:val="00AE397E"/>
    <w:rsid w:val="00B0190F"/>
    <w:rsid w:val="00B1287B"/>
    <w:rsid w:val="00B173A9"/>
    <w:rsid w:val="00B47730"/>
    <w:rsid w:val="00B677E3"/>
    <w:rsid w:val="00B82D59"/>
    <w:rsid w:val="00BF6843"/>
    <w:rsid w:val="00C046E2"/>
    <w:rsid w:val="00C31C71"/>
    <w:rsid w:val="00C52238"/>
    <w:rsid w:val="00C61DDD"/>
    <w:rsid w:val="00C97887"/>
    <w:rsid w:val="00CB0664"/>
    <w:rsid w:val="00CD21B3"/>
    <w:rsid w:val="00D14CD2"/>
    <w:rsid w:val="00D3062E"/>
    <w:rsid w:val="00D33C6C"/>
    <w:rsid w:val="00D4271C"/>
    <w:rsid w:val="00D672EB"/>
    <w:rsid w:val="00D80212"/>
    <w:rsid w:val="00D843B3"/>
    <w:rsid w:val="00DB2315"/>
    <w:rsid w:val="00E3283B"/>
    <w:rsid w:val="00E81CEF"/>
    <w:rsid w:val="00E9684A"/>
    <w:rsid w:val="00EC5AA2"/>
    <w:rsid w:val="00EE7529"/>
    <w:rsid w:val="00F77B27"/>
    <w:rsid w:val="00F908E4"/>
    <w:rsid w:val="00FC305F"/>
    <w:rsid w:val="00FC693F"/>
    <w:rsid w:val="012EABDC"/>
    <w:rsid w:val="0131AAC6"/>
    <w:rsid w:val="01E9E88B"/>
    <w:rsid w:val="0233D1CC"/>
    <w:rsid w:val="0497A791"/>
    <w:rsid w:val="04A10601"/>
    <w:rsid w:val="057E3CFB"/>
    <w:rsid w:val="066C3CAA"/>
    <w:rsid w:val="07CEDF40"/>
    <w:rsid w:val="0800AC79"/>
    <w:rsid w:val="081F0E2C"/>
    <w:rsid w:val="09783938"/>
    <w:rsid w:val="0D226BCA"/>
    <w:rsid w:val="0F29A928"/>
    <w:rsid w:val="0F2A9CA8"/>
    <w:rsid w:val="0FEE1939"/>
    <w:rsid w:val="114B1795"/>
    <w:rsid w:val="11BD1B57"/>
    <w:rsid w:val="1440706F"/>
    <w:rsid w:val="14EFADE2"/>
    <w:rsid w:val="15C72348"/>
    <w:rsid w:val="1669E105"/>
    <w:rsid w:val="17CF01DB"/>
    <w:rsid w:val="1A8FF3B8"/>
    <w:rsid w:val="1CD76B47"/>
    <w:rsid w:val="2122C8A8"/>
    <w:rsid w:val="21EDDEC6"/>
    <w:rsid w:val="22149A4F"/>
    <w:rsid w:val="23C795C3"/>
    <w:rsid w:val="2499123B"/>
    <w:rsid w:val="2597A452"/>
    <w:rsid w:val="26132C99"/>
    <w:rsid w:val="26F3022F"/>
    <w:rsid w:val="26F5B272"/>
    <w:rsid w:val="280EFA1D"/>
    <w:rsid w:val="28B6B1DD"/>
    <w:rsid w:val="29A7AD80"/>
    <w:rsid w:val="2AD25AD4"/>
    <w:rsid w:val="2BF8ACDD"/>
    <w:rsid w:val="2CAF18BE"/>
    <w:rsid w:val="2DC952B5"/>
    <w:rsid w:val="2FA0CCA9"/>
    <w:rsid w:val="31C31B31"/>
    <w:rsid w:val="32B8E86C"/>
    <w:rsid w:val="36183D80"/>
    <w:rsid w:val="37853A13"/>
    <w:rsid w:val="38C3EB00"/>
    <w:rsid w:val="39F26AF7"/>
    <w:rsid w:val="3A583FEF"/>
    <w:rsid w:val="3A60FF9E"/>
    <w:rsid w:val="3C0D930F"/>
    <w:rsid w:val="3C52C7DB"/>
    <w:rsid w:val="3C97B78E"/>
    <w:rsid w:val="3CDA493F"/>
    <w:rsid w:val="3D79384D"/>
    <w:rsid w:val="3F152EEF"/>
    <w:rsid w:val="429378C4"/>
    <w:rsid w:val="42AE115B"/>
    <w:rsid w:val="4558201C"/>
    <w:rsid w:val="45DD2A44"/>
    <w:rsid w:val="469DC34B"/>
    <w:rsid w:val="46B76C09"/>
    <w:rsid w:val="47D80589"/>
    <w:rsid w:val="496989C8"/>
    <w:rsid w:val="4B4923EA"/>
    <w:rsid w:val="4BDB849A"/>
    <w:rsid w:val="4C5EF04B"/>
    <w:rsid w:val="4C9D6805"/>
    <w:rsid w:val="4D9335D2"/>
    <w:rsid w:val="4F119CAA"/>
    <w:rsid w:val="4F123CFF"/>
    <w:rsid w:val="50C26746"/>
    <w:rsid w:val="516A2596"/>
    <w:rsid w:val="5264E565"/>
    <w:rsid w:val="52CAC604"/>
    <w:rsid w:val="532ED87D"/>
    <w:rsid w:val="53EFB231"/>
    <w:rsid w:val="570F6BCD"/>
    <w:rsid w:val="59245DC0"/>
    <w:rsid w:val="59FBB60B"/>
    <w:rsid w:val="5A5015D3"/>
    <w:rsid w:val="5EAC79B4"/>
    <w:rsid w:val="5F0B75FC"/>
    <w:rsid w:val="60B9286B"/>
    <w:rsid w:val="62DCDDEA"/>
    <w:rsid w:val="63224E0E"/>
    <w:rsid w:val="6445A6A3"/>
    <w:rsid w:val="645C6E1A"/>
    <w:rsid w:val="65C93A75"/>
    <w:rsid w:val="65FC6E27"/>
    <w:rsid w:val="686DB5BA"/>
    <w:rsid w:val="698A32E5"/>
    <w:rsid w:val="6AF77AEA"/>
    <w:rsid w:val="6C5DBFC0"/>
    <w:rsid w:val="6C983FFE"/>
    <w:rsid w:val="6E5956A8"/>
    <w:rsid w:val="714EDEA3"/>
    <w:rsid w:val="752CD2BA"/>
    <w:rsid w:val="76FBB6BF"/>
    <w:rsid w:val="78FD4BEF"/>
    <w:rsid w:val="7AC3B3DA"/>
    <w:rsid w:val="7C99B178"/>
    <w:rsid w:val="7EC812CF"/>
    <w:rsid w:val="7FCDA0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50A84B"/>
  <w14:defaultImageDpi w14:val="300"/>
  <w15:docId w15:val="{FA39AF37-2181-49CC-AC14-B9B609EBAB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5928D2"/>
    <w:rPr>
      <w:sz w:val="16"/>
      <w:szCs w:val="16"/>
    </w:rPr>
  </w:style>
  <w:style w:type="paragraph" w:styleId="CommentText">
    <w:name w:val="annotation text"/>
    <w:basedOn w:val="Normal"/>
    <w:link w:val="CommentTextChar"/>
    <w:uiPriority w:val="99"/>
    <w:unhideWhenUsed/>
    <w:rsid w:val="005928D2"/>
    <w:pPr>
      <w:spacing w:line="240" w:lineRule="auto"/>
    </w:pPr>
    <w:rPr>
      <w:sz w:val="20"/>
      <w:szCs w:val="20"/>
    </w:rPr>
  </w:style>
  <w:style w:type="character" w:styleId="CommentTextChar" w:customStyle="1">
    <w:name w:val="Comment Text Char"/>
    <w:basedOn w:val="DefaultParagraphFont"/>
    <w:link w:val="CommentText"/>
    <w:uiPriority w:val="99"/>
    <w:rsid w:val="005928D2"/>
    <w:rPr>
      <w:sz w:val="20"/>
      <w:szCs w:val="20"/>
    </w:rPr>
  </w:style>
  <w:style w:type="paragraph" w:styleId="CommentSubject">
    <w:name w:val="annotation subject"/>
    <w:basedOn w:val="CommentText"/>
    <w:next w:val="CommentText"/>
    <w:link w:val="CommentSubjectChar"/>
    <w:uiPriority w:val="99"/>
    <w:semiHidden/>
    <w:unhideWhenUsed/>
    <w:rsid w:val="005928D2"/>
    <w:rPr>
      <w:b/>
      <w:bCs/>
    </w:rPr>
  </w:style>
  <w:style w:type="character" w:styleId="CommentSubjectChar" w:customStyle="1">
    <w:name w:val="Comment Subject Char"/>
    <w:basedOn w:val="CommentTextChar"/>
    <w:link w:val="CommentSubject"/>
    <w:uiPriority w:val="99"/>
    <w:semiHidden/>
    <w:rsid w:val="005928D2"/>
    <w:rPr>
      <w:b/>
      <w:bCs/>
      <w:sz w:val="20"/>
      <w:szCs w:val="20"/>
    </w:rPr>
  </w:style>
  <w:style w:type="character" w:styleId="Mention">
    <w:name w:val="Mention"/>
    <w:basedOn w:val="DefaultParagraphFont"/>
    <w:uiPriority w:val="99"/>
    <w:unhideWhenUsed/>
    <w:rsid w:val="005928D2"/>
    <w:rPr>
      <w:color w:val="2B579A"/>
      <w:shd w:val="clear" w:color="auto" w:fill="E1DFDD"/>
    </w:rPr>
  </w:style>
  <w:style w:type="character" w:styleId="Hyperlink">
    <w:name w:val="Hyperlink"/>
    <w:basedOn w:val="DefaultParagraphFont"/>
    <w:uiPriority w:val="99"/>
    <w:unhideWhenUsed/>
    <w:rsid w:val="00E3283B"/>
    <w:rPr>
      <w:color w:val="0000FF" w:themeColor="hyperlink"/>
      <w:u w:val="single"/>
    </w:rPr>
  </w:style>
  <w:style w:type="character" w:styleId="UnresolvedMention">
    <w:name w:val="Unresolved Mention"/>
    <w:basedOn w:val="DefaultParagraphFont"/>
    <w:uiPriority w:val="99"/>
    <w:semiHidden/>
    <w:unhideWhenUsed/>
    <w:rsid w:val="00E32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354941">
      <w:bodyDiv w:val="1"/>
      <w:marLeft w:val="0"/>
      <w:marRight w:val="0"/>
      <w:marTop w:val="0"/>
      <w:marBottom w:val="0"/>
      <w:divBdr>
        <w:top w:val="none" w:sz="0" w:space="0" w:color="auto"/>
        <w:left w:val="none" w:sz="0" w:space="0" w:color="auto"/>
        <w:bottom w:val="none" w:sz="0" w:space="0" w:color="auto"/>
        <w:right w:val="none" w:sz="0" w:space="0" w:color="auto"/>
      </w:divBdr>
    </w:div>
    <w:div w:id="19822253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microsoft.com/office/2016/09/relationships/commentsIds" Target="commentsIds.xml" Id="rId11" /><Relationship Type="http://schemas.openxmlformats.org/officeDocument/2006/relationships/numbering" Target="numbering.xml" Id="rId5" /><Relationship Type="http://schemas.openxmlformats.org/officeDocument/2006/relationships/theme" Target="theme/theme1.xml" Id="rId15" /><Relationship Type="http://schemas.microsoft.com/office/2011/relationships/commentsExtended" Target="commentsExtended.xml" Id="rId10" /><Relationship Type="http://schemas.openxmlformats.org/officeDocument/2006/relationships/customXml" Target="../customXml/item4.xml" Id="rId4" /><Relationship Type="http://schemas.microsoft.com/office/2011/relationships/people" Target="people.xml" Id="rId14" /><Relationship Type="http://schemas.openxmlformats.org/officeDocument/2006/relationships/hyperlink" Target="https://github.com/codebasics/ds-rpc-01" TargetMode="External" Id="R4411cf894c814de5" /><Relationship Type="http://schemas.openxmlformats.org/officeDocument/2006/relationships/hyperlink" Target="https://www.linkedin.com/posts/shail-sahu_codebasics-codebasics-resumechallenge-activity-7112519099292745729-tipX/?utm_source=share&amp;utm_medium=member_desktop" TargetMode="External" Id="Rf461e66e350a42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d69f8788-2791-406c-81b1-a717bdb5319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CFBBFD36B71534E8181573744A04692" ma:contentTypeVersion="12" ma:contentTypeDescription="Create a new document." ma:contentTypeScope="" ma:versionID="4a9280fe5cd4caf551b195fd8b0b5eb6">
  <xsd:schema xmlns:xsd="http://www.w3.org/2001/XMLSchema" xmlns:xs="http://www.w3.org/2001/XMLSchema" xmlns:p="http://schemas.microsoft.com/office/2006/metadata/properties" xmlns:ns3="d69f8788-2791-406c-81b1-a717bdb53191" targetNamespace="http://schemas.microsoft.com/office/2006/metadata/properties" ma:root="true" ma:fieldsID="4d698a7c3f5d005bc3ce86bd9df03bdc" ns3:_="">
    <xsd:import namespace="d69f8788-2791-406c-81b1-a717bdb53191"/>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9f8788-2791-406c-81b1-a717bdb5319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26EB3318-B823-42ED-87E1-7AF99E303C45}">
  <ds:schemaRefs>
    <ds:schemaRef ds:uri="http://schemas.microsoft.com/office/2006/metadata/properties"/>
    <ds:schemaRef ds:uri="http://schemas.microsoft.com/office/infopath/2007/PartnerControls"/>
    <ds:schemaRef ds:uri="d69f8788-2791-406c-81b1-a717bdb53191"/>
  </ds:schemaRefs>
</ds:datastoreItem>
</file>

<file path=customXml/itemProps3.xml><?xml version="1.0" encoding="utf-8"?>
<ds:datastoreItem xmlns:ds="http://schemas.openxmlformats.org/officeDocument/2006/customXml" ds:itemID="{D1D7AB47-0CC7-45A2-B239-57BA110E9E08}">
  <ds:schemaRefs>
    <ds:schemaRef ds:uri="http://schemas.microsoft.com/sharepoint/v3/contenttype/forms"/>
  </ds:schemaRefs>
</ds:datastoreItem>
</file>

<file path=customXml/itemProps4.xml><?xml version="1.0" encoding="utf-8"?>
<ds:datastoreItem xmlns:ds="http://schemas.openxmlformats.org/officeDocument/2006/customXml" ds:itemID="{C1C15DF4-272E-4489-B7AE-98778D71B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9f8788-2791-406c-81b1-a717bdb531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
  <lastModifiedBy>Siddhant Pandey</lastModifiedBy>
  <revision>67</revision>
  <dcterms:created xsi:type="dcterms:W3CDTF">2013-12-25T02:15:00.0000000Z</dcterms:created>
  <dcterms:modified xsi:type="dcterms:W3CDTF">2025-05-28T13:20:28.8958001Z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0x0101008CFBBFD36B71534E8181573744A04692</vt:lpwstr>
  </property>
  <property fmtid="{D5CDD505-2E9C-101B-9397-08002B2CF9AE}" pid="3" name="GrammarlyDocumentId">
    <vt:lpwstr>b7c65711-9327-4d75-be10-9449de2a6a19</vt:lpwstr>
  </property>
</Properties>
</file>